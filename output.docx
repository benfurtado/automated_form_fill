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B39E34" w14:textId="1DD5D56D" w:rsidR="002210A3" w:rsidRDefault="002210A3"/>
    <w:sectPr w:rsidR="002210A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39215686">
    <w:abstractNumId w:val="8"/>
  </w:num>
  <w:num w:numId="2" w16cid:durableId="73085972">
    <w:abstractNumId w:val="6"/>
  </w:num>
  <w:num w:numId="3" w16cid:durableId="132451338">
    <w:abstractNumId w:val="5"/>
  </w:num>
  <w:num w:numId="4" w16cid:durableId="2045013335">
    <w:abstractNumId w:val="4"/>
  </w:num>
  <w:num w:numId="5" w16cid:durableId="827672046">
    <w:abstractNumId w:val="7"/>
  </w:num>
  <w:num w:numId="6" w16cid:durableId="967785849">
    <w:abstractNumId w:val="3"/>
  </w:num>
  <w:num w:numId="7" w16cid:durableId="194662863">
    <w:abstractNumId w:val="2"/>
  </w:num>
  <w:num w:numId="8" w16cid:durableId="932906043">
    <w:abstractNumId w:val="1"/>
  </w:num>
  <w:num w:numId="9" w16cid:durableId="4138632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210A3"/>
    <w:rsid w:val="0029639D"/>
    <w:rsid w:val="00326F90"/>
    <w:rsid w:val="004C79FA"/>
    <w:rsid w:val="008B6382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9B7DED3"/>
  <w14:defaultImageDpi w14:val="300"/>
  <w15:docId w15:val="{604E08BB-D375-4A87-AEF9-2420F2C8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Pramod Pawaskar</cp:lastModifiedBy>
  <cp:revision>2</cp:revision>
  <dcterms:created xsi:type="dcterms:W3CDTF">2013-12-23T23:15:00Z</dcterms:created>
  <dcterms:modified xsi:type="dcterms:W3CDTF">2025-01-25T07:30:00Z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322def4327577f03d1eb691e21abb1dde9cc06f60db08e70da350ba14aed522e</vt:lpwstr>
  </property>
</Properties>
</file>